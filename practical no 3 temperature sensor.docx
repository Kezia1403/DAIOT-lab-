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1D3B" w:rsidRDefault="00000000">
      <w:pPr>
        <w:pStyle w:val="Title"/>
      </w:pPr>
      <w:r>
        <w:t>Experiment No. 3: Temperature Sensor Data Reading with Arduino</w:t>
      </w:r>
    </w:p>
    <w:p w:rsidR="00851D3B" w:rsidRDefault="00000000">
      <w:pPr>
        <w:pStyle w:val="Heading1"/>
      </w:pPr>
      <w:r>
        <w:t>Aim</w:t>
      </w:r>
    </w:p>
    <w:p w:rsidR="00851D3B" w:rsidRDefault="00000000">
      <w:r>
        <w:t>To write code to read temperature and humidity values from the sensor using an Arduino.</w:t>
      </w:r>
    </w:p>
    <w:p w:rsidR="00851D3B" w:rsidRDefault="00000000">
      <w:pPr>
        <w:pStyle w:val="Heading1"/>
      </w:pPr>
      <w:r>
        <w:t>Theory</w:t>
      </w:r>
    </w:p>
    <w:p w:rsidR="00851D3B" w:rsidRDefault="00000000">
      <w:r>
        <w:t>LM35 Temperature Sensor: The LM35 series are precision integrated-circuit temperature devices with an output voltage linearly proportional to the Centigrade temperature. It provides direct Celsius readings without conversion from Kelvin, offering high accuracy from −55°C to 150°C.</w:t>
      </w:r>
    </w:p>
    <w:p w:rsidR="00851D3B" w:rsidRDefault="00000000">
      <w:r>
        <w:t>DHT11/DHT22 Sensor: These are digital sensors used for measuring temperature and humidity. DHT22 is more accurate and covers a wider range than DHT11. Both output digital signals readable by an Arduino.</w:t>
      </w:r>
    </w:p>
    <w:p w:rsidR="00851D3B" w:rsidRDefault="00000000">
      <w:r>
        <w:t>Arduino: Arduino is an open-source microcontroller platform that interfaces with sensors and controls various devices based on sensor inputs.</w:t>
      </w:r>
    </w:p>
    <w:p w:rsidR="00851D3B" w:rsidRDefault="00000000">
      <w:pPr>
        <w:pStyle w:val="Heading1"/>
      </w:pPr>
      <w:r>
        <w:t>Materials Required</w:t>
      </w:r>
    </w:p>
    <w:p w:rsidR="00851D3B" w:rsidRDefault="00000000">
      <w:r>
        <w:t>- Arduino Uno board</w:t>
      </w:r>
      <w:r>
        <w:br/>
        <w:t>- DHT11 or DHT22 sensor</w:t>
      </w:r>
      <w:r>
        <w:br/>
        <w:t>- 10k-ohm resistor (for DHT22)</w:t>
      </w:r>
      <w:r>
        <w:br/>
        <w:t>- Breadboard</w:t>
      </w:r>
      <w:r>
        <w:br/>
        <w:t>- Jumper wires</w:t>
      </w:r>
      <w:r>
        <w:br/>
        <w:t>- USB cable for Arduino</w:t>
      </w:r>
      <w:r>
        <w:br/>
        <w:t>- Arduino IDE</w:t>
      </w:r>
    </w:p>
    <w:p w:rsidR="00851D3B" w:rsidRDefault="00000000">
      <w:pPr>
        <w:pStyle w:val="Heading1"/>
      </w:pPr>
      <w:r>
        <w:t>Procedure</w:t>
      </w:r>
    </w:p>
    <w:p w:rsidR="00851D3B" w:rsidRDefault="00000000">
      <w:r>
        <w:t>Step 1: Connect the Sensor</w:t>
      </w:r>
    </w:p>
    <w:p w:rsidR="00851D3B" w:rsidRDefault="00000000">
      <w:r>
        <w:t>For DHT11:</w:t>
      </w:r>
      <w:r>
        <w:br/>
        <w:t>- VCC → 5V</w:t>
      </w:r>
      <w:r>
        <w:br/>
        <w:t>- GND → GND</w:t>
      </w:r>
      <w:r>
        <w:br/>
        <w:t>- DATA → Pin 2</w:t>
      </w:r>
    </w:p>
    <w:p w:rsidR="00851D3B" w:rsidRDefault="00000000">
      <w:r>
        <w:t>For DHT22:</w:t>
      </w:r>
      <w:r>
        <w:br/>
        <w:t>- VCC → 5V</w:t>
      </w:r>
      <w:r>
        <w:br/>
      </w:r>
      <w:r>
        <w:lastRenderedPageBreak/>
        <w:t>- GND → GND</w:t>
      </w:r>
      <w:r>
        <w:br/>
        <w:t>- DATA → Pin 2</w:t>
      </w:r>
      <w:r>
        <w:br/>
        <w:t>- 10kΩ resistor between VCC and DATA</w:t>
      </w:r>
    </w:p>
    <w:p w:rsidR="00851D3B" w:rsidRDefault="00000000">
      <w:r>
        <w:t>Step 2: Install DHT Sensor Library</w:t>
      </w:r>
    </w:p>
    <w:p w:rsidR="00851D3B" w:rsidRDefault="00000000">
      <w:r>
        <w:t>In Arduino IDE, go to Sketch &gt; Include Library &gt; Manage Libraries. Search and install "DHT sensor library" by Adafruit.</w:t>
      </w:r>
    </w:p>
    <w:p w:rsidR="00851D3B" w:rsidRDefault="00000000">
      <w:r>
        <w:t>Step 3: Write and Upload the Code</w:t>
      </w:r>
    </w:p>
    <w:p w:rsidR="00851D3B" w:rsidRDefault="00000000">
      <w:r>
        <w:t>Use the provided sketch to read data from the sensor and display it in the Serial Monitor.</w:t>
      </w:r>
    </w:p>
    <w:p w:rsidR="00851D3B" w:rsidRDefault="00000000">
      <w:r>
        <w:t>Step 4: View Output</w:t>
      </w:r>
    </w:p>
    <w:p w:rsidR="00851D3B" w:rsidRDefault="00000000">
      <w:r>
        <w:t>Open Serial Monitor (Tools &gt; Serial Monitor) and set baud rate to 9600 to view temperature and humidity values.</w:t>
      </w:r>
    </w:p>
    <w:p w:rsidR="00851D3B" w:rsidRDefault="00000000" w:rsidP="008C5DBE">
      <w:pPr>
        <w:pStyle w:val="Heading2"/>
      </w:pPr>
      <w:r>
        <w:t xml:space="preserve">Code </w:t>
      </w:r>
    </w:p>
    <w:p w:rsidR="008C5DBE" w:rsidRPr="008C5DBE" w:rsidRDefault="008C5DBE" w:rsidP="008C5DBE">
      <w:r w:rsidRPr="008C5DBE">
        <w:drawing>
          <wp:inline distT="0" distB="0" distL="0" distR="0" wp14:anchorId="56EC75AE" wp14:editId="65D5780C">
            <wp:extent cx="5486400" cy="2619375"/>
            <wp:effectExtent l="0" t="0" r="0" b="9525"/>
            <wp:docPr id="16052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4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3B" w:rsidRDefault="00000000">
      <w:pPr>
        <w:pStyle w:val="Heading1"/>
      </w:pPr>
      <w:r>
        <w:t>Working</w:t>
      </w:r>
    </w:p>
    <w:p w:rsidR="00851D3B" w:rsidRDefault="00000000">
      <w:r>
        <w:t>The sensor measures temperature and humidity and sends it to Arduino as a digital signal. The Arduino reads the data using the DHT library and prints it on the Serial Monitor.</w:t>
      </w:r>
    </w:p>
    <w:p w:rsidR="00851D3B" w:rsidRDefault="00000000">
      <w:pPr>
        <w:pStyle w:val="Heading1"/>
      </w:pPr>
      <w:r>
        <w:t>Conclusion</w:t>
      </w:r>
    </w:p>
    <w:p w:rsidR="00851D3B" w:rsidRDefault="00000000">
      <w:r>
        <w:t>The lab demonstrated successful interfacing of DHT11/DHT22 with Arduino. Students learned sensor connection, library installation, code uploading, and monitoring real-time data. This strengthens their understanding of sensor integration and data acquisition in IoT.</w:t>
      </w:r>
    </w:p>
    <w:sectPr w:rsidR="00851D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8756932">
    <w:abstractNumId w:val="8"/>
  </w:num>
  <w:num w:numId="2" w16cid:durableId="673799495">
    <w:abstractNumId w:val="6"/>
  </w:num>
  <w:num w:numId="3" w16cid:durableId="1447656028">
    <w:abstractNumId w:val="5"/>
  </w:num>
  <w:num w:numId="4" w16cid:durableId="575827754">
    <w:abstractNumId w:val="4"/>
  </w:num>
  <w:num w:numId="5" w16cid:durableId="38942509">
    <w:abstractNumId w:val="7"/>
  </w:num>
  <w:num w:numId="6" w16cid:durableId="1940524862">
    <w:abstractNumId w:val="3"/>
  </w:num>
  <w:num w:numId="7" w16cid:durableId="773327015">
    <w:abstractNumId w:val="2"/>
  </w:num>
  <w:num w:numId="8" w16cid:durableId="423113029">
    <w:abstractNumId w:val="1"/>
  </w:num>
  <w:num w:numId="9" w16cid:durableId="1069041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6E5E"/>
    <w:rsid w:val="00851D3B"/>
    <w:rsid w:val="008C5DB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1575F1"/>
  <w14:defaultImageDpi w14:val="300"/>
  <w15:docId w15:val="{B71F2051-2991-40C9-B9F4-6241C1AC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1677</Characters>
  <Application>Microsoft Office Word</Application>
  <DocSecurity>0</DocSecurity>
  <Lines>50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keziasarakuriakose@gmail.com</cp:lastModifiedBy>
  <cp:revision>2</cp:revision>
  <dcterms:created xsi:type="dcterms:W3CDTF">2013-12-23T23:15:00Z</dcterms:created>
  <dcterms:modified xsi:type="dcterms:W3CDTF">2025-07-28T17:25:00Z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ca91a200-31ca-45d7-9062-77f61b27f45c</vt:lpwstr>
  </property>
</Properties>
</file>