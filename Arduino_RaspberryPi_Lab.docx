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5DFE" w:rsidRDefault="00000000">
      <w:pPr>
        <w:pStyle w:val="Title"/>
      </w:pPr>
      <w:r>
        <w:t>Study of Arduino and Raspberry Pi</w:t>
      </w:r>
    </w:p>
    <w:p w:rsidR="00E95DFE" w:rsidRDefault="00000000">
      <w:pPr>
        <w:pStyle w:val="Heading1"/>
      </w:pPr>
      <w:r>
        <w:t>1. Aim</w:t>
      </w:r>
    </w:p>
    <w:p w:rsidR="00E95DFE" w:rsidRDefault="00000000">
      <w:r>
        <w:t>To study Arduino, Raspberry Pi, and how they communicate using serial communication.</w:t>
      </w:r>
    </w:p>
    <w:p w:rsidR="00E95DFE" w:rsidRDefault="00000000">
      <w:pPr>
        <w:pStyle w:val="Heading1"/>
      </w:pPr>
      <w:r>
        <w:t>2. Theory</w:t>
      </w:r>
    </w:p>
    <w:p w:rsidR="00E95DFE" w:rsidRDefault="00000000">
      <w:pPr>
        <w:pStyle w:val="Heading2"/>
      </w:pPr>
      <w:r>
        <w:t>Arduino</w:t>
      </w:r>
    </w:p>
    <w:p w:rsidR="00E95DFE" w:rsidRDefault="00000000">
      <w:r>
        <w:t>Arduino is an open-source electronics board. It is easy to use and is mainly used for small electronic projects. It has a microcontroller that can control devices like LEDs, motors, and sensors using a simple programming language.</w:t>
      </w:r>
    </w:p>
    <w:p w:rsidR="00E95DFE" w:rsidRDefault="00000000">
      <w:pPr>
        <w:pStyle w:val="Heading2"/>
      </w:pPr>
      <w:r>
        <w:t>Raspberry Pi</w:t>
      </w:r>
    </w:p>
    <w:p w:rsidR="00E95DFE" w:rsidRDefault="00000000">
      <w:r>
        <w:t>Raspberry Pi is a small computer that can run an operating system (like Linux). It has GPIO pins to connect and control hardware like sensors. It supports many programming languages, especially Python.</w:t>
      </w:r>
    </w:p>
    <w:p w:rsidR="00E95DFE" w:rsidRDefault="00000000">
      <w:pPr>
        <w:pStyle w:val="Heading2"/>
      </w:pPr>
      <w:r>
        <w:t>Serial Communication</w:t>
      </w:r>
    </w:p>
    <w:p w:rsidR="00E95DFE" w:rsidRDefault="00000000">
      <w:r>
        <w:t>Serial communication is a way for devices to send and receive data one bit at a time. Arduino and Raspberry Pi can be connected through a serial port to share data (like sensor readings or control signals).</w:t>
      </w:r>
    </w:p>
    <w:p w:rsidR="00E95DFE" w:rsidRDefault="00000000">
      <w:pPr>
        <w:pStyle w:val="Heading1"/>
      </w:pPr>
      <w:r>
        <w:t>3. Materials Required</w:t>
      </w:r>
    </w:p>
    <w:p w:rsidR="00E95DFE" w:rsidRDefault="00000000">
      <w:r>
        <w:t>• Arduino Uno board</w:t>
      </w:r>
    </w:p>
    <w:p w:rsidR="00E95DFE" w:rsidRDefault="00000000">
      <w:r>
        <w:t>• Raspberry Pi (any model)</w:t>
      </w:r>
    </w:p>
    <w:p w:rsidR="00E95DFE" w:rsidRDefault="00000000">
      <w:r>
        <w:t>• USB cable for Arduino</w:t>
      </w:r>
    </w:p>
    <w:p w:rsidR="00E95DFE" w:rsidRDefault="00000000">
      <w:r>
        <w:t>• Breadboard</w:t>
      </w:r>
    </w:p>
    <w:p w:rsidR="00E95DFE" w:rsidRDefault="00000000">
      <w:r>
        <w:t>• Jumper wires</w:t>
      </w:r>
    </w:p>
    <w:p w:rsidR="00E95DFE" w:rsidRDefault="00000000">
      <w:r>
        <w:t>• LED</w:t>
      </w:r>
    </w:p>
    <w:p w:rsidR="00E95DFE" w:rsidRDefault="00000000">
      <w:r>
        <w:t>• 220-ohm resistor</w:t>
      </w:r>
    </w:p>
    <w:p w:rsidR="00E95DFE" w:rsidRDefault="00000000">
      <w:r>
        <w:t>• DHT11 Temperature and Humidity Sensor</w:t>
      </w:r>
    </w:p>
    <w:p w:rsidR="00E95DFE" w:rsidRDefault="00000000">
      <w:r>
        <w:t>• MicroSD card with Raspbian OS (for Raspberry Pi)</w:t>
      </w:r>
    </w:p>
    <w:p w:rsidR="00E95DFE" w:rsidRDefault="00000000">
      <w:r>
        <w:t>• Monitor, keyboard, and mouse (for Raspberry Pi)</w:t>
      </w:r>
    </w:p>
    <w:p w:rsidR="00005781" w:rsidRDefault="00005781">
      <w:r w:rsidRPr="004A0051">
        <w:lastRenderedPageBreak/>
        <w:drawing>
          <wp:inline distT="0" distB="0" distL="0" distR="0" wp14:anchorId="7238C2F0" wp14:editId="069B6D59">
            <wp:extent cx="4502381" cy="1454225"/>
            <wp:effectExtent l="0" t="0" r="0" b="0"/>
            <wp:docPr id="132095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59162" name=""/>
                    <pic:cNvPicPr/>
                  </pic:nvPicPr>
                  <pic:blipFill>
                    <a:blip r:embed="rId6"/>
                    <a:stretch>
                      <a:fillRect/>
                    </a:stretch>
                  </pic:blipFill>
                  <pic:spPr>
                    <a:xfrm>
                      <a:off x="0" y="0"/>
                      <a:ext cx="4502381" cy="1454225"/>
                    </a:xfrm>
                    <a:prstGeom prst="rect">
                      <a:avLst/>
                    </a:prstGeom>
                  </pic:spPr>
                </pic:pic>
              </a:graphicData>
            </a:graphic>
          </wp:inline>
        </w:drawing>
      </w:r>
    </w:p>
    <w:p w:rsidR="00E95DFE" w:rsidRDefault="00000000">
      <w:pPr>
        <w:pStyle w:val="Heading1"/>
      </w:pPr>
      <w:r>
        <w:t>4. Procedure</w:t>
      </w:r>
    </w:p>
    <w:p w:rsidR="00E95DFE" w:rsidRDefault="00000000">
      <w:pPr>
        <w:pStyle w:val="Heading2"/>
      </w:pPr>
      <w:r>
        <w:t>Part 1: Arduino Setup</w:t>
      </w:r>
    </w:p>
    <w:p w:rsidR="00E95DFE" w:rsidRDefault="00000000">
      <w:r>
        <w:t>1. Connect the LED:</w:t>
      </w:r>
      <w:r>
        <w:br/>
        <w:t xml:space="preserve">   - Place the LED on the breadboard.</w:t>
      </w:r>
      <w:r>
        <w:br/>
        <w:t xml:space="preserve">   - Connect the long leg (anode) to digital pin 9 of Arduino using a 220-ohm resistor.</w:t>
      </w:r>
      <w:r>
        <w:br/>
        <w:t xml:space="preserve">   - Connect the short leg (cathode) to GND on Arduino.</w:t>
      </w:r>
      <w:r>
        <w:br/>
      </w:r>
      <w:r>
        <w:br/>
        <w:t>2. Upload Code to Arduino:</w:t>
      </w:r>
      <w:r>
        <w:br/>
        <w:t xml:space="preserve">   - Open Arduino IDE on your computer.</w:t>
      </w:r>
      <w:r>
        <w:br/>
        <w:t xml:space="preserve">   - Write and upload the following code:</w:t>
      </w:r>
    </w:p>
    <w:p w:rsidR="00E95DFE" w:rsidRDefault="00000000">
      <w:pPr>
        <w:pStyle w:val="IntenseQuote"/>
      </w:pPr>
      <w:r>
        <w:t>void setup() {</w:t>
      </w:r>
      <w:r>
        <w:br/>
        <w:t xml:space="preserve">  Serial.begin(9600);    // Start serial communication</w:t>
      </w:r>
      <w:r>
        <w:br/>
        <w:t xml:space="preserve">  pinMode(9, OUTPUT);    // Set pin 9 as output</w:t>
      </w:r>
      <w:r>
        <w:br/>
        <w:t>}</w:t>
      </w:r>
      <w:r>
        <w:br/>
        <w:t>void loop() {</w:t>
      </w:r>
      <w:r>
        <w:br/>
        <w:t xml:space="preserve">  digitalWrite(9, HIGH);  // Turn LED ON</w:t>
      </w:r>
      <w:r>
        <w:br/>
        <w:t xml:space="preserve">  Serial.println("LED ON");</w:t>
      </w:r>
      <w:r>
        <w:br/>
        <w:t xml:space="preserve">  delay(1000);            // Wait 1 second</w:t>
      </w:r>
      <w:r>
        <w:br/>
        <w:t xml:space="preserve">  digitalWrite(9, LOW);   // Turn LED OFF</w:t>
      </w:r>
      <w:r>
        <w:br/>
        <w:t xml:space="preserve">  Serial.println("LED OFF");</w:t>
      </w:r>
      <w:r>
        <w:br/>
        <w:t xml:space="preserve">  delay(1000);            // Wait 1 second</w:t>
      </w:r>
      <w:r>
        <w:br/>
        <w:t>}</w:t>
      </w:r>
    </w:p>
    <w:p w:rsidR="00E95DFE" w:rsidRDefault="00000000">
      <w:pPr>
        <w:pStyle w:val="Heading2"/>
      </w:pPr>
      <w:r>
        <w:t>Part 2: Raspberry Pi Setup</w:t>
      </w:r>
    </w:p>
    <w:p w:rsidR="00E95DFE" w:rsidRDefault="00000000">
      <w:r>
        <w:t>1. Prepare Raspberry Pi:</w:t>
      </w:r>
      <w:r>
        <w:br/>
        <w:t xml:space="preserve">   - Insert microSD card with Raspbian OS.</w:t>
      </w:r>
      <w:r>
        <w:br/>
        <w:t xml:space="preserve">   - Connect monitor, keyboard, and mouse.</w:t>
      </w:r>
      <w:r>
        <w:br/>
        <w:t xml:space="preserve">   - Power it ON and finish setup.</w:t>
      </w:r>
      <w:r>
        <w:br/>
      </w:r>
      <w:r>
        <w:br/>
        <w:t>2. Install Python Serial Library:</w:t>
      </w:r>
      <w:r>
        <w:br/>
        <w:t xml:space="preserve">   Open terminal and type:</w:t>
      </w:r>
      <w:r>
        <w:br/>
      </w:r>
      <w:r>
        <w:lastRenderedPageBreak/>
        <w:t xml:space="preserve">   sudo apt-get update</w:t>
      </w:r>
      <w:r>
        <w:br/>
        <w:t xml:space="preserve">   sudo apt-get install python3-serial</w:t>
      </w:r>
      <w:r>
        <w:br/>
      </w:r>
      <w:r>
        <w:br/>
        <w:t>3. Create Python Script:</w:t>
      </w:r>
      <w:r>
        <w:br/>
        <w:t xml:space="preserve">   Create a file called read_serial.py and add:</w:t>
      </w:r>
    </w:p>
    <w:p w:rsidR="00E95DFE" w:rsidRDefault="00000000">
      <w:pPr>
        <w:pStyle w:val="IntenseQuote"/>
      </w:pPr>
      <w:r>
        <w:t>import serial</w:t>
      </w:r>
      <w:r>
        <w:br/>
        <w:t>ser = serial.Serial('/dev/ttyACM0', 9600)</w:t>
      </w:r>
      <w:r>
        <w:br/>
        <w:t>while True:</w:t>
      </w:r>
      <w:r>
        <w:br/>
        <w:t xml:space="preserve">    try:</w:t>
      </w:r>
      <w:r>
        <w:br/>
        <w:t xml:space="preserve">        line = ser.readline().decode('utf-8').strip()</w:t>
      </w:r>
      <w:r>
        <w:br/>
        <w:t xml:space="preserve">        print(line)</w:t>
      </w:r>
      <w:r>
        <w:br/>
        <w:t xml:space="preserve">    except KeyboardInterrupt:</w:t>
      </w:r>
      <w:r>
        <w:br/>
        <w:t xml:space="preserve">        break</w:t>
      </w:r>
      <w:r>
        <w:br/>
        <w:t>ser.close()</w:t>
      </w:r>
    </w:p>
    <w:p w:rsidR="00E95DFE" w:rsidRDefault="00000000">
      <w:r>
        <w:t>4. Run Script:</w:t>
      </w:r>
      <w:r>
        <w:br/>
        <w:t xml:space="preserve">   python3 read_serial.py</w:t>
      </w:r>
      <w:r>
        <w:br/>
      </w:r>
      <w:r>
        <w:br/>
        <w:t>5. Connect Arduino to Raspberry Pi:</w:t>
      </w:r>
      <w:r>
        <w:br/>
        <w:t xml:space="preserve">   Use a USB cable to connect Arduino.</w:t>
      </w:r>
    </w:p>
    <w:p w:rsidR="00E95DFE" w:rsidRDefault="00000000">
      <w:pPr>
        <w:pStyle w:val="Heading1"/>
      </w:pPr>
      <w:r>
        <w:t>5. Working</w:t>
      </w:r>
    </w:p>
    <w:p w:rsidR="00E95DFE" w:rsidRDefault="00000000">
      <w:r>
        <w:t>• Arduino: Turns LED ON and OFF every second and sends "LED ON/OFF" messages through serial communication.</w:t>
      </w:r>
      <w:r>
        <w:br/>
        <w:t>• Raspberry Pi: Reads these messages from Arduino and displays them on the terminal.</w:t>
      </w:r>
    </w:p>
    <w:p w:rsidR="00E95DFE" w:rsidRDefault="00000000">
      <w:pPr>
        <w:pStyle w:val="Heading1"/>
      </w:pPr>
      <w:r>
        <w:t>6. Difference between Arduino &amp; Raspberry Pi</w:t>
      </w:r>
    </w:p>
    <w:tbl>
      <w:tblPr>
        <w:tblStyle w:val="TableGrid"/>
        <w:tblW w:w="0" w:type="auto"/>
        <w:tblLook w:val="04A0" w:firstRow="1" w:lastRow="0" w:firstColumn="1" w:lastColumn="0" w:noHBand="0" w:noVBand="1"/>
      </w:tblPr>
      <w:tblGrid>
        <w:gridCol w:w="2880"/>
        <w:gridCol w:w="2880"/>
        <w:gridCol w:w="2880"/>
      </w:tblGrid>
      <w:tr w:rsidR="00E95DFE">
        <w:tc>
          <w:tcPr>
            <w:tcW w:w="2880" w:type="dxa"/>
          </w:tcPr>
          <w:p w:rsidR="00E95DFE" w:rsidRDefault="00000000">
            <w:r>
              <w:t>S No.</w:t>
            </w:r>
          </w:p>
        </w:tc>
        <w:tc>
          <w:tcPr>
            <w:tcW w:w="2880" w:type="dxa"/>
          </w:tcPr>
          <w:p w:rsidR="00E95DFE" w:rsidRDefault="00000000">
            <w:r>
              <w:t>Arduino</w:t>
            </w:r>
          </w:p>
        </w:tc>
        <w:tc>
          <w:tcPr>
            <w:tcW w:w="2880" w:type="dxa"/>
          </w:tcPr>
          <w:p w:rsidR="00E95DFE" w:rsidRDefault="00000000">
            <w:r>
              <w:t>Raspberry Pi</w:t>
            </w:r>
          </w:p>
        </w:tc>
      </w:tr>
      <w:tr w:rsidR="00E95DFE">
        <w:tc>
          <w:tcPr>
            <w:tcW w:w="2880" w:type="dxa"/>
          </w:tcPr>
          <w:p w:rsidR="00E95DFE" w:rsidRDefault="00000000">
            <w:r>
              <w:t>1</w:t>
            </w:r>
          </w:p>
        </w:tc>
        <w:tc>
          <w:tcPr>
            <w:tcW w:w="2880" w:type="dxa"/>
          </w:tcPr>
          <w:p w:rsidR="00E95DFE" w:rsidRDefault="00000000">
            <w:r>
              <w:t>Started in 2005 in Italy</w:t>
            </w:r>
          </w:p>
        </w:tc>
        <w:tc>
          <w:tcPr>
            <w:tcW w:w="2880" w:type="dxa"/>
          </w:tcPr>
          <w:p w:rsidR="00E95DFE" w:rsidRDefault="00000000">
            <w:r>
              <w:t>Started in 2012 by Eben Upton</w:t>
            </w:r>
          </w:p>
        </w:tc>
      </w:tr>
      <w:tr w:rsidR="00E95DFE">
        <w:tc>
          <w:tcPr>
            <w:tcW w:w="2880" w:type="dxa"/>
          </w:tcPr>
          <w:p w:rsidR="00E95DFE" w:rsidRDefault="00000000">
            <w:r>
              <w:t>2</w:t>
            </w:r>
          </w:p>
        </w:tc>
        <w:tc>
          <w:tcPr>
            <w:tcW w:w="2880" w:type="dxa"/>
          </w:tcPr>
          <w:p w:rsidR="00E95DFE" w:rsidRDefault="00000000">
            <w:r>
              <w:t>Uses Atmega microcontroller</w:t>
            </w:r>
          </w:p>
        </w:tc>
        <w:tc>
          <w:tcPr>
            <w:tcW w:w="2880" w:type="dxa"/>
          </w:tcPr>
          <w:p w:rsidR="00E95DFE" w:rsidRDefault="00000000">
            <w:r>
              <w:t>Uses ARM processor</w:t>
            </w:r>
          </w:p>
        </w:tc>
      </w:tr>
      <w:tr w:rsidR="00E95DFE">
        <w:tc>
          <w:tcPr>
            <w:tcW w:w="2880" w:type="dxa"/>
          </w:tcPr>
          <w:p w:rsidR="00E95DFE" w:rsidRDefault="00000000">
            <w:r>
              <w:t>3</w:t>
            </w:r>
          </w:p>
        </w:tc>
        <w:tc>
          <w:tcPr>
            <w:tcW w:w="2880" w:type="dxa"/>
          </w:tcPr>
          <w:p w:rsidR="00E95DFE" w:rsidRDefault="00000000">
            <w:r>
              <w:t>Works like a microcontroller</w:t>
            </w:r>
          </w:p>
        </w:tc>
        <w:tc>
          <w:tcPr>
            <w:tcW w:w="2880" w:type="dxa"/>
          </w:tcPr>
          <w:p w:rsidR="00E95DFE" w:rsidRDefault="00000000">
            <w:r>
              <w:t>Works like a small computer</w:t>
            </w:r>
          </w:p>
        </w:tc>
      </w:tr>
      <w:tr w:rsidR="00E95DFE">
        <w:tc>
          <w:tcPr>
            <w:tcW w:w="2880" w:type="dxa"/>
          </w:tcPr>
          <w:p w:rsidR="00E95DFE" w:rsidRDefault="00000000">
            <w:r>
              <w:t>4</w:t>
            </w:r>
          </w:p>
        </w:tc>
        <w:tc>
          <w:tcPr>
            <w:tcW w:w="2880" w:type="dxa"/>
          </w:tcPr>
          <w:p w:rsidR="00E95DFE" w:rsidRDefault="00000000">
            <w:r>
              <w:t>Controls electronics directly</w:t>
            </w:r>
          </w:p>
        </w:tc>
        <w:tc>
          <w:tcPr>
            <w:tcW w:w="2880" w:type="dxa"/>
          </w:tcPr>
          <w:p w:rsidR="00E95DFE" w:rsidRDefault="00000000">
            <w:r>
              <w:t>Computes and controls based on OS</w:t>
            </w:r>
          </w:p>
        </w:tc>
      </w:tr>
      <w:tr w:rsidR="00E95DFE">
        <w:tc>
          <w:tcPr>
            <w:tcW w:w="2880" w:type="dxa"/>
          </w:tcPr>
          <w:p w:rsidR="00E95DFE" w:rsidRDefault="00000000">
            <w:r>
              <w:t>5</w:t>
            </w:r>
          </w:p>
        </w:tc>
        <w:tc>
          <w:tcPr>
            <w:tcW w:w="2880" w:type="dxa"/>
          </w:tcPr>
          <w:p w:rsidR="00E95DFE" w:rsidRDefault="00000000">
            <w:r>
              <w:t>Simple hardware &amp; software</w:t>
            </w:r>
          </w:p>
        </w:tc>
        <w:tc>
          <w:tcPr>
            <w:tcW w:w="2880" w:type="dxa"/>
          </w:tcPr>
          <w:p w:rsidR="00E95DFE" w:rsidRDefault="00000000">
            <w:r>
              <w:t>Complex hardware &amp; software</w:t>
            </w:r>
          </w:p>
        </w:tc>
      </w:tr>
      <w:tr w:rsidR="00E95DFE">
        <w:tc>
          <w:tcPr>
            <w:tcW w:w="2880" w:type="dxa"/>
          </w:tcPr>
          <w:p w:rsidR="00E95DFE" w:rsidRDefault="00000000">
            <w:r>
              <w:t>6</w:t>
            </w:r>
          </w:p>
        </w:tc>
        <w:tc>
          <w:tcPr>
            <w:tcW w:w="2880" w:type="dxa"/>
          </w:tcPr>
          <w:p w:rsidR="00E95DFE" w:rsidRDefault="00000000">
            <w:r>
              <w:t>8-bit CPU</w:t>
            </w:r>
          </w:p>
        </w:tc>
        <w:tc>
          <w:tcPr>
            <w:tcW w:w="2880" w:type="dxa"/>
          </w:tcPr>
          <w:p w:rsidR="00E95DFE" w:rsidRDefault="00000000">
            <w:r>
              <w:t>64-bit CPU</w:t>
            </w:r>
          </w:p>
        </w:tc>
      </w:tr>
      <w:tr w:rsidR="00E95DFE">
        <w:tc>
          <w:tcPr>
            <w:tcW w:w="2880" w:type="dxa"/>
          </w:tcPr>
          <w:p w:rsidR="00E95DFE" w:rsidRDefault="00000000">
            <w:r>
              <w:t>7</w:t>
            </w:r>
          </w:p>
        </w:tc>
        <w:tc>
          <w:tcPr>
            <w:tcW w:w="2880" w:type="dxa"/>
          </w:tcPr>
          <w:p w:rsidR="00E95DFE" w:rsidRDefault="00000000">
            <w:r>
              <w:t>Very low RAM (2 KB)</w:t>
            </w:r>
          </w:p>
        </w:tc>
        <w:tc>
          <w:tcPr>
            <w:tcW w:w="2880" w:type="dxa"/>
          </w:tcPr>
          <w:p w:rsidR="00E95DFE" w:rsidRDefault="00000000">
            <w:r>
              <w:t>High RAM (1 GB)</w:t>
            </w:r>
          </w:p>
        </w:tc>
      </w:tr>
      <w:tr w:rsidR="00E95DFE">
        <w:tc>
          <w:tcPr>
            <w:tcW w:w="2880" w:type="dxa"/>
          </w:tcPr>
          <w:p w:rsidR="00E95DFE" w:rsidRDefault="00000000">
            <w:r>
              <w:t>8</w:t>
            </w:r>
          </w:p>
        </w:tc>
        <w:tc>
          <w:tcPr>
            <w:tcW w:w="2880" w:type="dxa"/>
          </w:tcPr>
          <w:p w:rsidR="00E95DFE" w:rsidRDefault="00000000">
            <w:r>
              <w:t>16 MHz speed</w:t>
            </w:r>
          </w:p>
        </w:tc>
        <w:tc>
          <w:tcPr>
            <w:tcW w:w="2880" w:type="dxa"/>
          </w:tcPr>
          <w:p w:rsidR="00E95DFE" w:rsidRDefault="00000000">
            <w:r>
              <w:t>1.4 GHz speed</w:t>
            </w:r>
          </w:p>
        </w:tc>
      </w:tr>
      <w:tr w:rsidR="00E95DFE">
        <w:tc>
          <w:tcPr>
            <w:tcW w:w="2880" w:type="dxa"/>
          </w:tcPr>
          <w:p w:rsidR="00E95DFE" w:rsidRDefault="00000000">
            <w:r>
              <w:t>9</w:t>
            </w:r>
          </w:p>
        </w:tc>
        <w:tc>
          <w:tcPr>
            <w:tcW w:w="2880" w:type="dxa"/>
          </w:tcPr>
          <w:p w:rsidR="00E95DFE" w:rsidRDefault="00000000">
            <w:r>
              <w:t>Cheaper</w:t>
            </w:r>
          </w:p>
        </w:tc>
        <w:tc>
          <w:tcPr>
            <w:tcW w:w="2880" w:type="dxa"/>
          </w:tcPr>
          <w:p w:rsidR="00E95DFE" w:rsidRDefault="00000000">
            <w:r>
              <w:t>More expensive</w:t>
            </w:r>
          </w:p>
        </w:tc>
      </w:tr>
      <w:tr w:rsidR="00E95DFE">
        <w:tc>
          <w:tcPr>
            <w:tcW w:w="2880" w:type="dxa"/>
          </w:tcPr>
          <w:p w:rsidR="00E95DFE" w:rsidRDefault="00000000">
            <w:r>
              <w:lastRenderedPageBreak/>
              <w:t>10</w:t>
            </w:r>
          </w:p>
        </w:tc>
        <w:tc>
          <w:tcPr>
            <w:tcW w:w="2880" w:type="dxa"/>
          </w:tcPr>
          <w:p w:rsidR="00E95DFE" w:rsidRDefault="00000000">
            <w:r>
              <w:t>Higher I/O current</w:t>
            </w:r>
          </w:p>
        </w:tc>
        <w:tc>
          <w:tcPr>
            <w:tcW w:w="2880" w:type="dxa"/>
          </w:tcPr>
          <w:p w:rsidR="00E95DFE" w:rsidRDefault="00000000">
            <w:r>
              <w:t>Lower I/O current</w:t>
            </w:r>
          </w:p>
        </w:tc>
      </w:tr>
      <w:tr w:rsidR="00E95DFE">
        <w:tc>
          <w:tcPr>
            <w:tcW w:w="2880" w:type="dxa"/>
          </w:tcPr>
          <w:p w:rsidR="00E95DFE" w:rsidRDefault="00000000">
            <w:r>
              <w:t>11</w:t>
            </w:r>
          </w:p>
        </w:tc>
        <w:tc>
          <w:tcPr>
            <w:tcW w:w="2880" w:type="dxa"/>
          </w:tcPr>
          <w:p w:rsidR="00E95DFE" w:rsidRDefault="00000000">
            <w:r>
              <w:t>Low power use (200 mW)</w:t>
            </w:r>
          </w:p>
        </w:tc>
        <w:tc>
          <w:tcPr>
            <w:tcW w:w="2880" w:type="dxa"/>
          </w:tcPr>
          <w:p w:rsidR="00E95DFE" w:rsidRDefault="00000000">
            <w:r>
              <w:t>High power use (700 mW)</w:t>
            </w:r>
          </w:p>
        </w:tc>
      </w:tr>
      <w:tr w:rsidR="00E95DFE">
        <w:tc>
          <w:tcPr>
            <w:tcW w:w="2880" w:type="dxa"/>
          </w:tcPr>
          <w:p w:rsidR="00E95DFE" w:rsidRDefault="00000000">
            <w:r>
              <w:t>12</w:t>
            </w:r>
          </w:p>
        </w:tc>
        <w:tc>
          <w:tcPr>
            <w:tcW w:w="2880" w:type="dxa"/>
          </w:tcPr>
          <w:p w:rsidR="00E95DFE" w:rsidRDefault="00000000">
            <w:r>
              <w:t>5V logic</w:t>
            </w:r>
          </w:p>
        </w:tc>
        <w:tc>
          <w:tcPr>
            <w:tcW w:w="2880" w:type="dxa"/>
          </w:tcPr>
          <w:p w:rsidR="00E95DFE" w:rsidRDefault="00000000">
            <w:r>
              <w:t>3V logic</w:t>
            </w:r>
          </w:p>
        </w:tc>
      </w:tr>
      <w:tr w:rsidR="00E95DFE">
        <w:tc>
          <w:tcPr>
            <w:tcW w:w="2880" w:type="dxa"/>
          </w:tcPr>
          <w:p w:rsidR="00E95DFE" w:rsidRDefault="00000000">
            <w:r>
              <w:t>13</w:t>
            </w:r>
          </w:p>
        </w:tc>
        <w:tc>
          <w:tcPr>
            <w:tcW w:w="2880" w:type="dxa"/>
          </w:tcPr>
          <w:p w:rsidR="00E95DFE" w:rsidRDefault="00000000">
            <w:r>
              <w:t>No internet support</w:t>
            </w:r>
          </w:p>
        </w:tc>
        <w:tc>
          <w:tcPr>
            <w:tcW w:w="2880" w:type="dxa"/>
          </w:tcPr>
          <w:p w:rsidR="00E95DFE" w:rsidRDefault="00000000">
            <w:r>
              <w:t>Has Ethernet and WiFi</w:t>
            </w:r>
          </w:p>
        </w:tc>
      </w:tr>
      <w:tr w:rsidR="00E95DFE">
        <w:tc>
          <w:tcPr>
            <w:tcW w:w="2880" w:type="dxa"/>
          </w:tcPr>
          <w:p w:rsidR="00E95DFE" w:rsidRDefault="00000000">
            <w:r>
              <w:t>14</w:t>
            </w:r>
          </w:p>
        </w:tc>
        <w:tc>
          <w:tcPr>
            <w:tcW w:w="2880" w:type="dxa"/>
          </w:tcPr>
          <w:p w:rsidR="00E95DFE" w:rsidRDefault="00000000">
            <w:r>
              <w:t>Used for simple projects</w:t>
            </w:r>
          </w:p>
        </w:tc>
        <w:tc>
          <w:tcPr>
            <w:tcW w:w="2880" w:type="dxa"/>
          </w:tcPr>
          <w:p w:rsidR="00E95DFE" w:rsidRDefault="00000000">
            <w:r>
              <w:t>Used for advanced projects</w:t>
            </w:r>
          </w:p>
        </w:tc>
      </w:tr>
      <w:tr w:rsidR="00E95DFE">
        <w:tc>
          <w:tcPr>
            <w:tcW w:w="2880" w:type="dxa"/>
          </w:tcPr>
          <w:p w:rsidR="00E95DFE" w:rsidRDefault="00000000">
            <w:r>
              <w:t>15</w:t>
            </w:r>
          </w:p>
        </w:tc>
        <w:tc>
          <w:tcPr>
            <w:tcW w:w="2880" w:type="dxa"/>
          </w:tcPr>
          <w:p w:rsidR="00E95DFE" w:rsidRDefault="00000000">
            <w:r>
              <w:t>Examples: Traffic light, weighing machine</w:t>
            </w:r>
          </w:p>
        </w:tc>
        <w:tc>
          <w:tcPr>
            <w:tcW w:w="2880" w:type="dxa"/>
          </w:tcPr>
          <w:p w:rsidR="00E95DFE" w:rsidRDefault="00000000">
            <w:r>
              <w:t>Examples: Robots, game servers</w:t>
            </w:r>
          </w:p>
        </w:tc>
      </w:tr>
      <w:tr w:rsidR="00E95DFE">
        <w:tc>
          <w:tcPr>
            <w:tcW w:w="2880" w:type="dxa"/>
          </w:tcPr>
          <w:p w:rsidR="00E95DFE" w:rsidRDefault="00000000">
            <w:r>
              <w:t>16</w:t>
            </w:r>
          </w:p>
        </w:tc>
        <w:tc>
          <w:tcPr>
            <w:tcW w:w="2880" w:type="dxa"/>
          </w:tcPr>
          <w:p w:rsidR="00E95DFE" w:rsidRDefault="00000000">
            <w:r>
              <w:t>No OS needed</w:t>
            </w:r>
          </w:p>
        </w:tc>
        <w:tc>
          <w:tcPr>
            <w:tcW w:w="2880" w:type="dxa"/>
          </w:tcPr>
          <w:p w:rsidR="00E95DFE" w:rsidRDefault="00000000">
            <w:r>
              <w:t>OS required</w:t>
            </w:r>
          </w:p>
        </w:tc>
      </w:tr>
    </w:tbl>
    <w:p w:rsidR="00E95DFE" w:rsidRDefault="00000000">
      <w:pPr>
        <w:pStyle w:val="Heading1"/>
      </w:pPr>
      <w:r>
        <w:t>7. Conclusion</w:t>
      </w:r>
    </w:p>
    <w:p w:rsidR="00E95DFE" w:rsidRDefault="00000000">
      <w:r>
        <w:t>In this lab, we learned how to use Arduino and Raspberry Pi and how they can communicate using serial communication. We controlled an LED with Arduino and read its status on Raspberry Pi.</w:t>
      </w:r>
    </w:p>
    <w:sectPr w:rsidR="00E95D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5344881">
    <w:abstractNumId w:val="8"/>
  </w:num>
  <w:num w:numId="2" w16cid:durableId="715664992">
    <w:abstractNumId w:val="6"/>
  </w:num>
  <w:num w:numId="3" w16cid:durableId="1712148888">
    <w:abstractNumId w:val="5"/>
  </w:num>
  <w:num w:numId="4" w16cid:durableId="596449784">
    <w:abstractNumId w:val="4"/>
  </w:num>
  <w:num w:numId="5" w16cid:durableId="986324891">
    <w:abstractNumId w:val="7"/>
  </w:num>
  <w:num w:numId="6" w16cid:durableId="827595079">
    <w:abstractNumId w:val="3"/>
  </w:num>
  <w:num w:numId="7" w16cid:durableId="758718804">
    <w:abstractNumId w:val="2"/>
  </w:num>
  <w:num w:numId="8" w16cid:durableId="1301766206">
    <w:abstractNumId w:val="1"/>
  </w:num>
  <w:num w:numId="9" w16cid:durableId="96307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781"/>
    <w:rsid w:val="00034616"/>
    <w:rsid w:val="0006063C"/>
    <w:rsid w:val="0015074B"/>
    <w:rsid w:val="0029639D"/>
    <w:rsid w:val="00326F90"/>
    <w:rsid w:val="004A40A1"/>
    <w:rsid w:val="00AA1D8D"/>
    <w:rsid w:val="00B47730"/>
    <w:rsid w:val="00CB0664"/>
    <w:rsid w:val="00E95D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388028"/>
  <w14:defaultImageDpi w14:val="300"/>
  <w15:docId w15:val="{B4A4B443-F22A-498C-A212-BC115F41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607</Words>
  <Characters>3116</Characters>
  <Application>Microsoft Office Word</Application>
  <DocSecurity>0</DocSecurity>
  <Lines>155</Lines>
  <Paragraphs>103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keziasarakuriakose@gmail.com</cp:lastModifiedBy>
  <cp:revision>2</cp:revision>
  <dcterms:created xsi:type="dcterms:W3CDTF">2013-12-23T23:15:00Z</dcterms:created>
  <dcterms:modified xsi:type="dcterms:W3CDTF">2025-07-23T05:14:00Z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55a0e579-73af-4cea-a133-ac0dd05cf24e</vt:lpwstr>
  </property>
</Properties>
</file>