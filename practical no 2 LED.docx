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553D" w:rsidRDefault="00000000" w:rsidP="008C6B83">
      <w:pPr>
        <w:pStyle w:val="Title"/>
      </w:pPr>
      <w:bookmarkStart w:id="0" w:name="_Hlk204525931"/>
      <w:r>
        <w:t>Experiment No. 2: LED  Control Using Arduino</w:t>
      </w:r>
    </w:p>
    <w:p w:rsidR="001E553D" w:rsidRDefault="00000000">
      <w:pPr>
        <w:pStyle w:val="Heading2"/>
      </w:pPr>
      <w:r>
        <w:t>Aim</w:t>
      </w:r>
    </w:p>
    <w:p w:rsidR="001E553D" w:rsidRDefault="00000000">
      <w:r>
        <w:t>To write code to control an LED using an Arduino.</w:t>
      </w:r>
    </w:p>
    <w:p w:rsidR="001E553D" w:rsidRDefault="00000000">
      <w:pPr>
        <w:pStyle w:val="Heading2"/>
      </w:pPr>
      <w:r>
        <w:t>Theory</w:t>
      </w:r>
    </w:p>
    <w:p w:rsidR="001E553D" w:rsidRDefault="00000000">
      <w:r>
        <w:t>An LED (Light Emitting Diode) is a semiconductor device that emits light when electric current passes through it. It is commonly used for indicators and visual feedback in electronic devices.</w:t>
      </w:r>
    </w:p>
    <w:p w:rsidR="001E553D" w:rsidRDefault="00000000">
      <w:r>
        <w:t>Arduino is an open-source microcontroller platform capable of controlling digital output devices like LEDs.</w:t>
      </w:r>
    </w:p>
    <w:p w:rsidR="001E553D" w:rsidRDefault="00000000">
      <w:pPr>
        <w:pStyle w:val="Heading2"/>
      </w:pPr>
      <w:r>
        <w:t>Materials Required</w:t>
      </w:r>
    </w:p>
    <w:p w:rsidR="001E553D" w:rsidRDefault="00000000">
      <w:r>
        <w:t>- Arduino Uno board</w:t>
      </w:r>
      <w:r>
        <w:br/>
        <w:t>- LED</w:t>
      </w:r>
      <w:r>
        <w:br/>
        <w:t>- 220-ohm resistor</w:t>
      </w:r>
      <w:r>
        <w:br/>
        <w:t>- Breadboard</w:t>
      </w:r>
      <w:r>
        <w:br/>
        <w:t>- Jumper wires</w:t>
      </w:r>
    </w:p>
    <w:p w:rsidR="001E553D" w:rsidRDefault="00000000">
      <w:pPr>
        <w:pStyle w:val="Heading2"/>
      </w:pPr>
      <w:r>
        <w:t>Procedure</w:t>
      </w:r>
    </w:p>
    <w:p w:rsidR="001E553D" w:rsidRDefault="00000000">
      <w:r>
        <w:t>1. Place the LED on the breadboard.</w:t>
      </w:r>
      <w:r>
        <w:br/>
        <w:t>2. Connect the anode (long leg) to pin 9 on Arduino through a 220-ohm resistor.</w:t>
      </w:r>
      <w:r>
        <w:br/>
        <w:t>3. Connect the cathode (short leg) to GND on the Arduino.</w:t>
      </w:r>
    </w:p>
    <w:p w:rsidR="001E553D" w:rsidRDefault="00000000">
      <w:pPr>
        <w:pStyle w:val="Heading2"/>
      </w:pPr>
      <w:r>
        <w:t xml:space="preserve">Code </w:t>
      </w:r>
    </w:p>
    <w:p w:rsidR="001E553D" w:rsidRDefault="008B66D5">
      <w:r w:rsidRPr="008B66D5">
        <w:drawing>
          <wp:inline distT="0" distB="0" distL="0" distR="0" wp14:anchorId="0AFA4B3D" wp14:editId="3E8228A8">
            <wp:extent cx="5486400" cy="2687320"/>
            <wp:effectExtent l="0" t="0" r="0" b="0"/>
            <wp:docPr id="31598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8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3D" w:rsidRDefault="00000000">
      <w:pPr>
        <w:pStyle w:val="Heading2"/>
      </w:pPr>
      <w:r>
        <w:lastRenderedPageBreak/>
        <w:t>Working</w:t>
      </w:r>
    </w:p>
    <w:p w:rsidR="001E553D" w:rsidRDefault="00000000">
      <w:r>
        <w:t>The LED connected to pin 9 blinks every second, demonstrating digital output control using Arduino.</w:t>
      </w:r>
    </w:p>
    <w:p w:rsidR="001E553D" w:rsidRDefault="00000000">
      <w:pPr>
        <w:pStyle w:val="Heading2"/>
      </w:pPr>
      <w:r>
        <w:t>Conclusion</w:t>
      </w:r>
    </w:p>
    <w:p w:rsidR="001E553D" w:rsidRDefault="00000000">
      <w:r>
        <w:t>The LED control experiment taught how to connect and program a basic digital output component using Arduino.</w:t>
      </w:r>
      <w:bookmarkEnd w:id="0"/>
    </w:p>
    <w:sectPr w:rsidR="001E5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156057">
    <w:abstractNumId w:val="8"/>
  </w:num>
  <w:num w:numId="2" w16cid:durableId="573273098">
    <w:abstractNumId w:val="6"/>
  </w:num>
  <w:num w:numId="3" w16cid:durableId="659384271">
    <w:abstractNumId w:val="5"/>
  </w:num>
  <w:num w:numId="4" w16cid:durableId="352389935">
    <w:abstractNumId w:val="4"/>
  </w:num>
  <w:num w:numId="5" w16cid:durableId="1255015698">
    <w:abstractNumId w:val="7"/>
  </w:num>
  <w:num w:numId="6" w16cid:durableId="1535389091">
    <w:abstractNumId w:val="3"/>
  </w:num>
  <w:num w:numId="7" w16cid:durableId="1791702903">
    <w:abstractNumId w:val="2"/>
  </w:num>
  <w:num w:numId="8" w16cid:durableId="2088186185">
    <w:abstractNumId w:val="1"/>
  </w:num>
  <w:num w:numId="9" w16cid:durableId="12092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02B"/>
    <w:rsid w:val="001E553D"/>
    <w:rsid w:val="0029639D"/>
    <w:rsid w:val="00326F90"/>
    <w:rsid w:val="0065104B"/>
    <w:rsid w:val="008B66D5"/>
    <w:rsid w:val="008C6B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878F9"/>
  <w14:defaultImageDpi w14:val="300"/>
  <w15:docId w15:val="{EDCD9F08-C5B6-49B4-94D0-D31C8C8A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770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keziasarakuriakose@gmail.com</cp:lastModifiedBy>
  <cp:revision>3</cp:revision>
  <dcterms:created xsi:type="dcterms:W3CDTF">2013-12-23T23:15:00Z</dcterms:created>
  <dcterms:modified xsi:type="dcterms:W3CDTF">2025-07-28T17:24:00Z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6f70006f-850c-425d-95a7-677716a85057</vt:lpwstr>
  </property>
</Properties>
</file>